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66ED" w14:textId="77777777" w:rsidR="00743FF0" w:rsidRPr="00585140" w:rsidRDefault="004B02E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Отчет о базе данных: Магазин игр</w:t>
      </w:r>
    </w:p>
    <w:p w14:paraId="640A7048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Обзор</w:t>
      </w:r>
    </w:p>
    <w:p w14:paraId="7F82605B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Этот отчет объясняет структуру и функциональность базы данных `</w:t>
      </w:r>
      <w:r w:rsidRPr="00585140">
        <w:rPr>
          <w:rFonts w:ascii="Times New Roman" w:hAnsi="Times New Roman" w:cs="Times New Roman"/>
          <w:color w:val="000000" w:themeColor="text1"/>
        </w:rPr>
        <w:t>game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store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`, разработанной для управления данными онлайн-магазина игр. База данных включает таблицы для пользователей, игр, категорий, заказов и 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других связанных данных. Ниже каждая секция содержит детали о таблицах, примеры данных и выполненные запросы.</w:t>
      </w:r>
    </w:p>
    <w:p w14:paraId="47B779F8" w14:textId="77777777" w:rsidR="00743FF0" w:rsidRPr="00585140" w:rsidRDefault="004B02E7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Описание таблиц</w:t>
      </w:r>
    </w:p>
    <w:p w14:paraId="64CF031F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Пользователь</w:t>
      </w:r>
    </w:p>
    <w:p w14:paraId="74B7A8E8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Хранит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информацию о пользователях (покупателях).</w:t>
      </w:r>
    </w:p>
    <w:p w14:paraId="44D7B4A8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223A6BEC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каждого пользователя.</w:t>
      </w:r>
    </w:p>
    <w:p w14:paraId="364AFCE0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name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Имя пользователя.</w:t>
      </w:r>
    </w:p>
    <w:p w14:paraId="75D3E36E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email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Электронная почта пользователя.</w:t>
      </w:r>
    </w:p>
    <w:p w14:paraId="5CC8ECCB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</w:rPr>
        <w:t>Пример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данных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23310F13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User (name, email) VALUES ('Alex', 'alex@example.com');</w:t>
      </w:r>
    </w:p>
    <w:p w14:paraId="2C1C11E3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Адрес</w:t>
      </w:r>
    </w:p>
    <w:p w14:paraId="4BE6FDF7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Хранит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информацию об адресах пользователей.</w:t>
      </w:r>
    </w:p>
    <w:p w14:paraId="77A9D806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49D16294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адреса.</w:t>
      </w:r>
    </w:p>
    <w:p w14:paraId="00BFA01C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user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Связывает адрес с конкретным пользователем.</w:t>
      </w:r>
    </w:p>
    <w:p w14:paraId="526E0B91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 xml:space="preserve">city, street,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house_number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postal_code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 Различные детали адреса.</w:t>
      </w:r>
    </w:p>
    <w:p w14:paraId="62BE98C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Пример данных:</w:t>
      </w:r>
    </w:p>
    <w:p w14:paraId="44F74309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Address (user_id, city, street, house_number, postal_code) VALUES (1, 'Москва', 'Ленина', '10', '101000');</w:t>
      </w:r>
    </w:p>
    <w:p w14:paraId="5CD39413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  <w:lang w:val="ru-RU"/>
        </w:rPr>
        <w:t>Метод_О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платы</w:t>
      </w:r>
      <w:proofErr w:type="spellEnd"/>
    </w:p>
    <w:p w14:paraId="3BE474A5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Хранит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доступные методы оплаты.</w:t>
      </w:r>
    </w:p>
    <w:p w14:paraId="465BAC51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45EE791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метода оплаты.</w:t>
      </w:r>
    </w:p>
    <w:p w14:paraId="68A937A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lastRenderedPageBreak/>
        <w:t>method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: Описание метода оплаты (например, Кредитная карта, </w:t>
      </w:r>
      <w:r w:rsidRPr="00585140">
        <w:rPr>
          <w:rFonts w:ascii="Times New Roman" w:hAnsi="Times New Roman" w:cs="Times New Roman"/>
          <w:color w:val="000000" w:themeColor="text1"/>
        </w:rPr>
        <w:t>PayPal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).</w:t>
      </w:r>
    </w:p>
    <w:p w14:paraId="3EC8237C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Пример данных:</w:t>
      </w:r>
    </w:p>
    <w:p w14:paraId="1F061986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Payment_Method (method) VALUES ('Кредитная карта');</w:t>
      </w:r>
    </w:p>
    <w:p w14:paraId="480DFC7A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Категория</w:t>
      </w:r>
    </w:p>
    <w:p w14:paraId="5B9BA325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Классифицирует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игры по категориям.</w:t>
      </w:r>
    </w:p>
    <w:p w14:paraId="7CCE9F93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1DCCC224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категории.</w:t>
      </w:r>
    </w:p>
    <w:p w14:paraId="53409CBE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name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Название категории (например, Экшн, РПГ).</w:t>
      </w:r>
    </w:p>
    <w:p w14:paraId="70CA11AB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</w:rPr>
        <w:t>Пример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данных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1314B580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Category (name) VALUES ('Экшн');</w:t>
      </w:r>
    </w:p>
    <w:p w14:paraId="1C83A407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Игра</w:t>
      </w:r>
    </w:p>
    <w:p w14:paraId="013860B0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Хранит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информацию об играх.</w:t>
      </w:r>
    </w:p>
    <w:p w14:paraId="6AE1DFA1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764D1D5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игры.</w:t>
      </w:r>
    </w:p>
    <w:p w14:paraId="076AC58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 xml:space="preserve">title, developer, price: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Детали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игры.</w:t>
      </w:r>
    </w:p>
    <w:p w14:paraId="2627C34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category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Идентификатор, связывающий игру с категорией.</w:t>
      </w:r>
    </w:p>
    <w:p w14:paraId="5E7C27DA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</w:rPr>
        <w:t>Пример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данных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5C11CFF4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Game (title, developer, price, category_id) VALUES ('Игра A', 'Разработчик A', 199.99, 1);</w:t>
      </w:r>
    </w:p>
    <w:p w14:paraId="3263A3DA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Скидка</w:t>
      </w:r>
    </w:p>
    <w:p w14:paraId="33919E5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Хранит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информацию о скидках.</w:t>
      </w:r>
    </w:p>
    <w:p w14:paraId="74752A27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4DDF083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скидки.</w:t>
      </w:r>
    </w:p>
    <w:p w14:paraId="004BDF8F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description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Описание скидки.</w:t>
      </w:r>
    </w:p>
    <w:p w14:paraId="79CC2ACA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percentage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Процент скидки.</w:t>
      </w:r>
    </w:p>
    <w:p w14:paraId="28929048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</w:rPr>
        <w:t>Пример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данных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19B5D6A0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Discount (description, percentage) VALUES ('Праздничная скидка', 10);</w:t>
      </w:r>
    </w:p>
    <w:p w14:paraId="6FF78200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lastRenderedPageBreak/>
        <w:t>Заказ</w:t>
      </w:r>
    </w:p>
    <w:p w14:paraId="05433DF4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Хранит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информацию о заказах пользователей.</w:t>
      </w:r>
    </w:p>
    <w:p w14:paraId="7FAC682B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1425321C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заказа.</w:t>
      </w:r>
    </w:p>
    <w:p w14:paraId="720012A4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user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Идентификатор пользователя, оформившего заказ.</w:t>
      </w:r>
    </w:p>
    <w:p w14:paraId="07D81FCF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order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date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Дата заказа.</w:t>
      </w:r>
    </w:p>
    <w:p w14:paraId="0948EFF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total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amount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Сумма заказа.</w:t>
      </w:r>
    </w:p>
    <w:p w14:paraId="4E2B81B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payment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method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: Идентификатор метода 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оплаты.</w:t>
      </w:r>
    </w:p>
    <w:p w14:paraId="761B59C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</w:rPr>
        <w:t>Пример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данных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124F6E5A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Order (user_id, order_date, total_amount, payment_method_id) VALUES (1, '2024-10-01', 259.98, 1);</w:t>
      </w:r>
    </w:p>
    <w:p w14:paraId="0C492460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  <w:lang w:val="ru-RU"/>
        </w:rPr>
        <w:t>Детали_Заказа</w:t>
      </w:r>
      <w:proofErr w:type="spellEnd"/>
    </w:p>
    <w:p w14:paraId="6D053AC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Хранит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детали каждой позиции заказа.</w:t>
      </w:r>
    </w:p>
    <w:p w14:paraId="7CAC140B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7089D5AA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позиции заказа.</w:t>
      </w:r>
    </w:p>
    <w:p w14:paraId="72D6DBB5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order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Идентификатор заказа.</w:t>
      </w:r>
    </w:p>
    <w:p w14:paraId="37B79FD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game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Идентификатор игры в заказе.</w:t>
      </w:r>
    </w:p>
    <w:p w14:paraId="1A7B18E1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quantity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Количество игры в заказе.</w:t>
      </w:r>
    </w:p>
    <w:p w14:paraId="7F761E31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price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Цена игры в заказе.</w:t>
      </w:r>
    </w:p>
    <w:p w14:paraId="71712F51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</w:rPr>
        <w:t>Пример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данных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1E311776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Order_Details (order_id, game_id, quantity, price) VALUES (1, 1, 1, 199.99);</w:t>
      </w:r>
    </w:p>
    <w:p w14:paraId="5C5DC609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  <w:lang w:val="ru-RU"/>
        </w:rPr>
        <w:t>Скидка_На_Заказ</w:t>
      </w:r>
      <w:proofErr w:type="spellEnd"/>
    </w:p>
    <w:p w14:paraId="14831BA4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: 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Связывает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заказы с применяемыми скидками.</w:t>
      </w:r>
    </w:p>
    <w:p w14:paraId="04C82A4A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0E0B05D8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связи скидки с заказом.</w:t>
      </w:r>
    </w:p>
    <w:p w14:paraId="57EBE258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order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Идентификатор заказа.</w:t>
      </w:r>
    </w:p>
    <w:p w14:paraId="0F5730A0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discount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Идентификатор примененной скидки.</w:t>
      </w:r>
    </w:p>
    <w:p w14:paraId="1EF117C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</w:rPr>
        <w:t>Пример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данных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222938B5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lastRenderedPageBreak/>
        <w:t>INSERT INTO Order_Discount (order_id, discount_id) VALUES (1,</w:t>
      </w:r>
      <w:r w:rsidRPr="00585140">
        <w:rPr>
          <w:rFonts w:ascii="Times New Roman" w:hAnsi="Times New Roman" w:cs="Times New Roman"/>
          <w:color w:val="000000" w:themeColor="text1"/>
        </w:rPr>
        <w:t xml:space="preserve"> 1);</w:t>
      </w:r>
    </w:p>
    <w:p w14:paraId="22713951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Отзыв</w:t>
      </w:r>
    </w:p>
    <w:p w14:paraId="6CB0AFCA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Назначение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Хранит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отзывы пользователей об играх.</w:t>
      </w:r>
    </w:p>
    <w:p w14:paraId="5154D0A4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Поля:</w:t>
      </w:r>
    </w:p>
    <w:p w14:paraId="3DD511F3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Уникальный идентификатор отзыва.</w:t>
      </w:r>
    </w:p>
    <w:p w14:paraId="321E601C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user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Идентификатор пользователя, оставившего отзыв.</w:t>
      </w:r>
    </w:p>
    <w:p w14:paraId="5259DAE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game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585140">
        <w:rPr>
          <w:rFonts w:ascii="Times New Roman" w:hAnsi="Times New Roman" w:cs="Times New Roman"/>
          <w:color w:val="000000" w:themeColor="text1"/>
        </w:rPr>
        <w:t>id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Идентификатор игры, на которую оставлен отзыв.</w:t>
      </w:r>
    </w:p>
    <w:p w14:paraId="5C309E3F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rating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Оценка (от 1 до 5).</w:t>
      </w:r>
    </w:p>
    <w:p w14:paraId="5033C328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</w:rPr>
        <w:t>comment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: Тек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ст комментария пользователя.</w:t>
      </w:r>
    </w:p>
    <w:p w14:paraId="6CD2C16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85140">
        <w:rPr>
          <w:rFonts w:ascii="Times New Roman" w:hAnsi="Times New Roman" w:cs="Times New Roman"/>
          <w:color w:val="000000" w:themeColor="text1"/>
        </w:rPr>
        <w:t>Пример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данных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6C536203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INSERT INTO Review (user_id, game_id, rating, comment) VALUES (1, 1, 5, 'Отличная игра!');</w:t>
      </w:r>
    </w:p>
    <w:p w14:paraId="55E41130" w14:textId="77777777" w:rsidR="00743FF0" w:rsidRPr="00585140" w:rsidRDefault="004B02E7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Примеры запросов</w:t>
      </w:r>
    </w:p>
    <w:p w14:paraId="29744145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Фильтрация и Сортировка</w:t>
      </w:r>
    </w:p>
    <w:p w14:paraId="6BF8BDF1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Описание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Выводит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заказы, сделанные в 2024 году, отсортированные по дате в 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порядке убывания.</w:t>
      </w:r>
    </w:p>
    <w:p w14:paraId="409BCA80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 xml:space="preserve">SQL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Запрос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33B46565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SELECT * FROM Order WHERE order_date BETWEEN '2024-01-01' AND '2024-12-31' ORDER BY order_date DESC;</w:t>
      </w:r>
    </w:p>
    <w:p w14:paraId="2AA2A5D0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Группировка и Фильтрация по Агрегату (</w:t>
      </w:r>
      <w:r w:rsidRPr="00585140">
        <w:rPr>
          <w:rFonts w:ascii="Times New Roman" w:hAnsi="Times New Roman" w:cs="Times New Roman"/>
          <w:color w:val="000000" w:themeColor="text1"/>
        </w:rPr>
        <w:t>HAVING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)</w:t>
      </w:r>
    </w:p>
    <w:p w14:paraId="3CBFF966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Описание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Группирует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заказы по пользователям и отображает пользователей с более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чем одним заказом.</w:t>
      </w:r>
    </w:p>
    <w:p w14:paraId="2BCF99EB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 xml:space="preserve">SQL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Запрос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56509A5F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SELECT user_id, COUNT(*) AS order_count FROM Order GROUP BY user_id HAVING COUNT(*) &gt; 1;</w:t>
      </w:r>
    </w:p>
    <w:p w14:paraId="6D3F0BB8" w14:textId="77777777" w:rsidR="00743FF0" w:rsidRPr="00585140" w:rsidRDefault="004B02E7">
      <w:pPr>
        <w:pStyle w:val="3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Уникальные значения и Сопоставление шаблона</w:t>
      </w:r>
    </w:p>
    <w:p w14:paraId="26B1908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Описание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Выводит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уникальные названия игр, начинающиеся с '</w:t>
      </w:r>
      <w:r w:rsidRPr="00585140">
        <w:rPr>
          <w:rFonts w:ascii="Times New Roman" w:hAnsi="Times New Roman" w:cs="Times New Roman"/>
          <w:color w:val="000000" w:themeColor="text1"/>
        </w:rPr>
        <w:t>Game</w:t>
      </w:r>
      <w:r w:rsidRPr="00585140">
        <w:rPr>
          <w:rFonts w:ascii="Times New Roman" w:hAnsi="Times New Roman" w:cs="Times New Roman"/>
          <w:color w:val="000000" w:themeColor="text1"/>
          <w:lang w:val="ru-RU"/>
        </w:rPr>
        <w:t>'.</w:t>
      </w:r>
    </w:p>
    <w:p w14:paraId="05032AB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SQL Запрос:</w:t>
      </w:r>
    </w:p>
    <w:p w14:paraId="6589AE5A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 xml:space="preserve">SELECT </w:t>
      </w:r>
      <w:r w:rsidRPr="00585140">
        <w:rPr>
          <w:rFonts w:ascii="Times New Roman" w:hAnsi="Times New Roman" w:cs="Times New Roman"/>
          <w:color w:val="000000" w:themeColor="text1"/>
        </w:rPr>
        <w:t>DISTINCT title FROM Game WHERE title LIKE 'Game%';</w:t>
      </w:r>
    </w:p>
    <w:p w14:paraId="6DF29BAB" w14:textId="77777777" w:rsidR="00743FF0" w:rsidRPr="00585140" w:rsidRDefault="004B02E7">
      <w:pPr>
        <w:pStyle w:val="21"/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lastRenderedPageBreak/>
        <w:t>Агрегатные функции</w:t>
      </w:r>
    </w:p>
    <w:p w14:paraId="0F4ADB52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Средняя цена игры: SELECT AVG(price) AS average_price FROM Game;</w:t>
      </w:r>
    </w:p>
    <w:p w14:paraId="45CC975B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Максимальная сумма заказа: SELECT MAX(total_amount) AS max_total FROM Order;</w:t>
      </w:r>
    </w:p>
    <w:p w14:paraId="54D74B3C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Общее количество заказов: SELECT COUNT(*) AS</w:t>
      </w:r>
      <w:r w:rsidRPr="00585140">
        <w:rPr>
          <w:rFonts w:ascii="Times New Roman" w:hAnsi="Times New Roman" w:cs="Times New Roman"/>
          <w:color w:val="000000" w:themeColor="text1"/>
        </w:rPr>
        <w:t xml:space="preserve"> total_orders FROM Order;</w:t>
      </w:r>
    </w:p>
    <w:p w14:paraId="626E1A15" w14:textId="77777777" w:rsidR="00743FF0" w:rsidRPr="00585140" w:rsidRDefault="004B02E7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Пример Оконной функции</w:t>
      </w:r>
    </w:p>
    <w:p w14:paraId="34EB76F0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  <w:lang w:val="ru-RU"/>
        </w:rPr>
      </w:pPr>
      <w:r w:rsidRPr="00585140">
        <w:rPr>
          <w:rFonts w:ascii="Times New Roman" w:hAnsi="Times New Roman" w:cs="Times New Roman"/>
          <w:color w:val="000000" w:themeColor="text1"/>
          <w:lang w:val="ru-RU"/>
        </w:rPr>
        <w:t>Описание</w:t>
      </w:r>
      <w:proofErr w:type="gramStart"/>
      <w:r w:rsidRPr="00585140">
        <w:rPr>
          <w:rFonts w:ascii="Times New Roman" w:hAnsi="Times New Roman" w:cs="Times New Roman"/>
          <w:color w:val="000000" w:themeColor="text1"/>
          <w:lang w:val="ru-RU"/>
        </w:rPr>
        <w:t>: Выводит</w:t>
      </w:r>
      <w:proofErr w:type="gramEnd"/>
      <w:r w:rsidRPr="00585140">
        <w:rPr>
          <w:rFonts w:ascii="Times New Roman" w:hAnsi="Times New Roman" w:cs="Times New Roman"/>
          <w:color w:val="000000" w:themeColor="text1"/>
          <w:lang w:val="ru-RU"/>
        </w:rPr>
        <w:t xml:space="preserve"> все заказы и добавляет столбец со средним значением заказа с использованием оконной функции.</w:t>
      </w:r>
    </w:p>
    <w:p w14:paraId="483EB0D3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 xml:space="preserve">SQL </w:t>
      </w:r>
      <w:proofErr w:type="spellStart"/>
      <w:r w:rsidRPr="00585140">
        <w:rPr>
          <w:rFonts w:ascii="Times New Roman" w:hAnsi="Times New Roman" w:cs="Times New Roman"/>
          <w:color w:val="000000" w:themeColor="text1"/>
        </w:rPr>
        <w:t>Запрос</w:t>
      </w:r>
      <w:proofErr w:type="spellEnd"/>
      <w:r w:rsidRPr="00585140">
        <w:rPr>
          <w:rFonts w:ascii="Times New Roman" w:hAnsi="Times New Roman" w:cs="Times New Roman"/>
          <w:color w:val="000000" w:themeColor="text1"/>
        </w:rPr>
        <w:t>:</w:t>
      </w:r>
    </w:p>
    <w:p w14:paraId="28126E1D" w14:textId="77777777" w:rsidR="00743FF0" w:rsidRPr="00585140" w:rsidRDefault="004B02E7">
      <w:pPr>
        <w:rPr>
          <w:rFonts w:ascii="Times New Roman" w:hAnsi="Times New Roman" w:cs="Times New Roman"/>
          <w:color w:val="000000" w:themeColor="text1"/>
        </w:rPr>
      </w:pPr>
      <w:r w:rsidRPr="00585140">
        <w:rPr>
          <w:rFonts w:ascii="Times New Roman" w:hAnsi="Times New Roman" w:cs="Times New Roman"/>
          <w:color w:val="000000" w:themeColor="text1"/>
        </w:rPr>
        <w:t>SELECT ID, user_id, order_date, total_amount, AVG(total_amount) OVER () AS average_o</w:t>
      </w:r>
      <w:r w:rsidRPr="00585140">
        <w:rPr>
          <w:rFonts w:ascii="Times New Roman" w:hAnsi="Times New Roman" w:cs="Times New Roman"/>
          <w:color w:val="000000" w:themeColor="text1"/>
        </w:rPr>
        <w:t>rder_total FROM Order;</w:t>
      </w:r>
    </w:p>
    <w:sectPr w:rsidR="00743FF0" w:rsidRPr="005851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02E7"/>
    <w:rsid w:val="00585140"/>
    <w:rsid w:val="00743F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10A39B"/>
  <w14:defaultImageDpi w14:val="300"/>
  <w15:docId w15:val="{C1C15274-8677-4430-BF35-730C63D4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Fenix 374</cp:lastModifiedBy>
  <cp:revision>2</cp:revision>
  <dcterms:created xsi:type="dcterms:W3CDTF">2024-10-31T06:39:00Z</dcterms:created>
  <dcterms:modified xsi:type="dcterms:W3CDTF">2024-10-31T06:39:00Z</dcterms:modified>
  <cp:category/>
</cp:coreProperties>
</file>